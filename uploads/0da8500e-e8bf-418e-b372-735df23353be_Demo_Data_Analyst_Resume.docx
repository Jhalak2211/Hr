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</w:t>
      </w:r>
    </w:p>
    <w:p>
      <w:pPr>
        <w:pStyle w:val="Heading2"/>
      </w:pPr>
      <w:r>
        <w:t>Personal Information</w:t>
      </w:r>
    </w:p>
    <w:p>
      <w:r>
        <w:br/>
        <w:t>Name: Sanjana Mehta</w:t>
        <w:br/>
        <w:t>Email: sanjanamehta@example.com</w:t>
        <w:br/>
        <w:t>Phone: +91 98765 43210</w:t>
        <w:br/>
        <w:t>LinkedIn: linkedin.com/in/sanjanamehta</w:t>
        <w:br/>
        <w:t>GitHub: github.com/sanjanadata</w:t>
        <w:br/>
        <w:t>Location: Pune, India</w:t>
        <w:br/>
      </w:r>
    </w:p>
    <w:p>
      <w:pPr>
        <w:pStyle w:val="Heading2"/>
      </w:pPr>
      <w:r>
        <w:t>Career Objective</w:t>
      </w:r>
    </w:p>
    <w:p>
      <w:r>
        <w:t>Detail-oriented and analytical Data Analyst with a strong background in data visualization, statistical analysis, and database management. Seeking to leverage analytical and technical skills to transform data into actionable insights that drive strategic business decisions.</w:t>
      </w:r>
    </w:p>
    <w:p>
      <w:pPr>
        <w:pStyle w:val="Heading2"/>
      </w:pPr>
      <w:r>
        <w:t>Key Skills</w:t>
      </w:r>
    </w:p>
    <w:p>
      <w:r>
        <w:t>Data Analysis Tools: Excel, Power BI, Tableau</w:t>
        <w:br/>
        <w:t>Programming: Python (Pandas, NumPy, Matplotlib, Seaborn), R</w:t>
        <w:br/>
        <w:t>Database Management: SQL, MySQL</w:t>
        <w:br/>
        <w:t>Statistics &amp; Analytics: Hypothesis Testing, Regression, Data Cleaning</w:t>
        <w:br/>
        <w:t>Machine Learning Basics: Linear Regression, Clustering, Classification</w:t>
        <w:br/>
        <w:t>Others: Data Wrangling, Dashboard Design, Data Storytelling</w:t>
      </w:r>
    </w:p>
    <w:p>
      <w:pPr>
        <w:pStyle w:val="Heading2"/>
      </w:pPr>
      <w:r>
        <w:t>Professional Experience</w:t>
      </w:r>
    </w:p>
    <w:p>
      <w:r>
        <w:t>Data Analyst Intern — Infosys Ltd.</w:t>
        <w:br/>
        <w:t>Pune, India | Jan 2024 – Jun 2024</w:t>
        <w:br/>
        <w:t>- Collected, cleaned, and analyzed datasets using Python and SQL to identify key trends in customer behavior.</w:t>
        <w:br/>
        <w:t>- Designed and automated Power BI dashboards to track KPIs, improving reporting efficiency by 35%.</w:t>
        <w:br/>
        <w:t>- Supported data-driven decision-making by providing actionable insights from marketing and sales datasets.</w:t>
        <w:br/>
        <w:br/>
        <w:t>Business Intelligence Trainee — UpGrad Projects</w:t>
        <w:br/>
        <w:t>Remote | Aug 2023 – Dec 2023</w:t>
        <w:br/>
        <w:t>- Built interactive dashboards in Tableau to visualize sales and profit data.</w:t>
        <w:br/>
        <w:t>- Conducted exploratory data analysis (EDA) using Python and communicated findings to non-technical teams.</w:t>
      </w:r>
    </w:p>
    <w:p>
      <w:pPr>
        <w:pStyle w:val="Heading2"/>
      </w:pPr>
      <w:r>
        <w:t>Education</w:t>
      </w:r>
    </w:p>
    <w:p>
      <w:r>
        <w:t>Bachelor of Technology in Computer Science</w:t>
        <w:br/>
        <w:t>MIT-ADT University, Pune — 2020–2024</w:t>
        <w:br/>
        <w:t>CGPA: 8.7/10</w:t>
      </w:r>
    </w:p>
    <w:p>
      <w:pPr>
        <w:pStyle w:val="Heading2"/>
      </w:pPr>
      <w:r>
        <w:t>Projects</w:t>
      </w:r>
    </w:p>
    <w:p>
      <w:r>
        <w:t>Sales Performance Dashboard (Power BI)</w:t>
        <w:br/>
        <w:t>- Created a dynamic dashboard that visualized monthly sales, regional trends, and product performance.</w:t>
        <w:br/>
        <w:t>Customer Churn Prediction (Python, ML)</w:t>
        <w:br/>
        <w:t>- Built a logistic regression model to predict customer churn with 82% accuracy.</w:t>
      </w:r>
    </w:p>
    <w:p>
      <w:pPr>
        <w:pStyle w:val="Heading2"/>
      </w:pPr>
      <w:r>
        <w:t>Certifications</w:t>
      </w:r>
    </w:p>
    <w:p>
      <w:r>
        <w:t>- Google Data Analytics Professional Certificate (Coursera)</w:t>
        <w:br/>
        <w:t>- SQL for Data Analysis (Udemy)</w:t>
        <w:br/>
        <w:t>- Tableau Desktop Specialist (Tableau)</w:t>
      </w:r>
    </w:p>
    <w:p>
      <w:pPr>
        <w:pStyle w:val="Heading2"/>
      </w:pPr>
      <w:r>
        <w:t>Achievements</w:t>
      </w:r>
    </w:p>
    <w:p>
      <w:r>
        <w:t>- Secured 1st place in college-level Data Visualization Hackathon 2023.</w:t>
        <w:br/>
        <w:t>- Automated a manual Excel reporting process reducing analysis time by 40%.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